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Project Submission: Parenting in GIFs</w:t>
      </w:r>
    </w:p>
    <w:p>
      <w:r>
        <w:t>Submitted by: Linah Sofi</w:t>
      </w:r>
    </w:p>
    <w:p>
      <w:r>
        <w:t>Date: May 13, 2025</w:t>
      </w:r>
    </w:p>
    <w:p>
      <w:pPr>
        <w:pStyle w:val="Heading2"/>
      </w:pPr>
      <w:r>
        <w:t>Project Overview</w:t>
      </w:r>
    </w:p>
    <w:p>
      <w:r>
        <w:t>Parenting in GIFs is a single-page web application that allows users to search for relatable parenting moments using the Giphy API. Built with HTML, SCSS, JavaScript, and deployed via GitHub Pages, it demonstrates core frontend development skills including API integration, DOM manipulation, responsive design, and Git-based version control.</w:t>
      </w:r>
    </w:p>
    <w:p>
      <w:pPr>
        <w:pStyle w:val="Heading2"/>
      </w:pPr>
      <w:r>
        <w:t>Live Project URL</w:t>
      </w:r>
    </w:p>
    <w:p>
      <w:r>
        <w:t>https://linahsofi.github.io/parenting-in-gifs/</w:t>
      </w:r>
    </w:p>
    <w:p>
      <w:pPr>
        <w:pStyle w:val="Heading2"/>
      </w:pPr>
      <w:r>
        <w:t>GitHub Repository</w:t>
      </w:r>
    </w:p>
    <w:p>
      <w:r>
        <w:t>https://github.com/LinahSofi/parenting-in-gifs</w:t>
      </w:r>
    </w:p>
    <w:p>
      <w:pPr>
        <w:pStyle w:val="Heading2"/>
      </w:pPr>
      <w:r>
        <w:t>Included Files</w:t>
      </w:r>
    </w:p>
    <w:p>
      <w:r>
        <w:t>- index.html</w:t>
        <w:br/>
        <w:t>- style.scss / style.css</w:t>
        <w:br/>
        <w:t>- main.js</w:t>
        <w:br/>
        <w:t>- planning folder with wireframes</w:t>
        <w:br/>
        <w:t>- README.md</w:t>
      </w:r>
    </w:p>
    <w:p>
      <w:pPr>
        <w:pStyle w:val="Heading2"/>
      </w:pPr>
      <w:r>
        <w:t>Features</w:t>
      </w:r>
    </w:p>
    <w:p>
      <w:r>
        <w:t>- GIF search based on user input</w:t>
        <w:br/>
        <w:t>- Adjustable number of GIF results</w:t>
        <w:br/>
        <w:t>- Responsive layout for mobile and desktop</w:t>
        <w:br/>
        <w:t>- SCSS styling with Flexbox</w:t>
        <w:br/>
        <w:t>- Clear, clean GitHub commit history</w:t>
      </w:r>
    </w:p>
    <w:p>
      <w:pPr>
        <w:pStyle w:val="Heading2"/>
      </w:pPr>
      <w:r>
        <w:t>Future Improvements</w:t>
      </w:r>
    </w:p>
    <w:p>
      <w:r>
        <w:t>- Add a 'Surprise Me' button</w:t>
        <w:br/>
        <w:t>- Save favorite GIFs locally</w:t>
        <w:br/>
        <w:t>- Filter by Giphy categories</w:t>
        <w:br/>
        <w:t>- Show trending parenting GIFs on page load</w:t>
        <w:br/>
        <w:t>- Add dark mode for nighttime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